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DOCX Document</w:t>
      </w:r>
    </w:p>
    <w:p>
      <w:r>
        <w:t>This is a sample Word document to test DOCX file extraction.</w:t>
      </w:r>
    </w:p>
    <w:p>
      <w:pPr>
        <w:pStyle w:val="Heading1"/>
      </w:pPr>
      <w:r>
        <w:t>Document Processing Features:</w:t>
      </w:r>
    </w:p>
    <w:p>
      <w:r>
        <w:t>- Rich text formatting support</w:t>
      </w:r>
    </w:p>
    <w:p>
      <w:r>
        <w:t>- Paragraph structure preservation</w:t>
      </w:r>
    </w:p>
    <w:p>
      <w:r>
        <w:t>- Table and list handling</w:t>
      </w:r>
    </w:p>
    <w:p>
      <w:r>
        <w:t>- Metadata extraction</w:t>
      </w:r>
    </w:p>
    <w:p>
      <w:r>
        <w:t>The system should extract this content and make it searchable through the Q&amp;A interface.</w:t>
      </w:r>
    </w:p>
    <w:p>
      <w:pPr>
        <w:pStyle w:val="Heading1"/>
      </w:pPr>
      <w:r>
        <w:t>Testing different content types:</w:t>
      </w:r>
    </w:p>
    <w:p>
      <w:r>
        <w:t>1. Numbered lists</w:t>
      </w:r>
    </w:p>
    <w:p>
      <w:r>
        <w:t>2. Bullet points</w:t>
      </w:r>
    </w:p>
    <w:p>
      <w:r>
        <w:t>3. Regular paragraphs</w:t>
      </w:r>
    </w:p>
    <w:p>
      <w:r>
        <w:t>This ensures comprehensive document support across multiple formats.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